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1 — Complete Chat Transcript</w:t>
      </w:r>
    </w:p>
    <w:p>
      <w:r>
        <w:t>Generated on 2025-09-14 20:37</w:t>
      </w:r>
    </w:p>
    <w:p>
      <w:r>
        <w:rPr>
          <w:b/>
        </w:rPr>
        <w:t xml:space="preserve">User: </w:t>
      </w:r>
      <w:r>
        <w:t xml:space="preserve">You are ChatGPT, an advanced AI data science assistant. Please act as my coding partner and complete Assignment 1 according to the following steps. </w:t>
        <w:br/>
        <w:t xml:space="preserve">Part 1: Dataset Selection Suggest 3–5 popular Kaggle datasets suitable for a beginner-to-intermediate data science or deep learning project. Explain why each dataset is interesting and what kind of insights/models could be built. Help me choose one dataset to proceed with. </w:t>
        <w:br/>
        <w:br/>
        <w:t xml:space="preserve">Part 2: Data Exploration &amp; Preprocessing Load the chosen dataset into a pandas DataFrame. Perform EDA (Exploratory Data Analysis): Show dataset structure, summary stats, missing values. Plot key distributions, correlations, and visualizations. Clean the dataset: handle missing data, normalize/encode categorical variables, etc. </w:t>
        <w:br/>
        <w:br/>
        <w:t xml:space="preserve">Part 3: Modeling Pick a suitable baseline ML model (e.g., logistic regression, random forest). Train and evaluate it. If possible, build a deep learning model (using TensorFlow or PyTorch). Compare performance of models using appropriate metrics (accuracy, F1, RMSE, etc., depending on dataset). Provide a clear explanation of results. </w:t>
        <w:br/>
        <w:br/>
        <w:t xml:space="preserve">Part 4: Insights &amp; Storytelling Summarize key findings from the analysis. Explain results in simple, story-like language for a non-technical audience. Generate charts/visuals that can be included in a report or blog. </w:t>
        <w:br/>
        <w:br/>
        <w:t>Part 5: Medium Article Draft Write a Medium-style article with the following structure: Title (catchy and clear). Introduction (what problem we’re solving, why dataset is interesting). Methodology (EDA + modeling explained in simple terms). Results &amp; Insights (with visuals and plain-language interpretation). Conclusion &amp; Next Steps (what could be improved). Ensure the article is polished, engaging, and beginner-friendly. Suggest images/plots/screenshots to insert.</w:t>
        <w:br/>
        <w:br/>
        <w:br/>
        <w:t>https://docs.google.com/document/d/1bCv36fWVocKYeuvw0VVOKQiUQbJhSNM-U7lI0fIu0ws/edit?usp=sharing</w:t>
        <w:br/>
        <w:br/>
        <w:br/>
        <w:t>use this link for reference, do it that way.</w:t>
        <w:br/>
        <w:br/>
        <w:t>What to do, Make me a ipynb for doing all of it, make me an amazing readme file, also choose dataset as u please, give me all plots as well, also give me a medium draft, Give a line wherever I need to include photos, Ill paste from your plots file. Medium draft should be completely human,I should be awarded the best grade, should be witty and informative.</w:t>
        <w:br/>
        <w:br/>
        <w:t>Ill create a repo and add everything but u need to do everything</w:t>
        <w:br/>
      </w:r>
    </w:p>
    <w:p>
      <w:r>
        <w:rPr>
          <w:b/>
        </w:rPr>
        <w:t xml:space="preserve">Assistant: </w:t>
      </w:r>
      <w:r>
        <w:t>heck yes — I built the whole project for you: notebook, plots, README, and a polished Medium draft. You can drop these straight into a repo.</w:t>
        <w:br/>
        <w:br/>
        <w:t># ✅ What I delivered (ready to download)</w:t>
        <w:br/>
        <w:t xml:space="preserve">- **Jupyter Notebook** (complete Assignment 1, Parts 1–5)  </w:t>
        <w:br/>
        <w:t xml:space="preserve">  [Download Assignment1.ipynb](sandbox:/mnt/data/Assignment1.ipynb)</w:t>
        <w:br/>
        <w:t xml:space="preserve">- **Amazing README** (quickstart + results)  </w:t>
        <w:br/>
        <w:t xml:space="preserve">  [Download README.md](sandbox:/mnt/data/README.md)</w:t>
        <w:br/>
        <w:t xml:space="preserve">- **Medium-style article draft** (witty + beginner-friendly, with image placeholders)  </w:t>
        <w:br/>
        <w:t xml:space="preserve">  [Download Medium_Article_Draft.md](sandbox:/mnt/data/Medium_Article_Draft.md)</w:t>
        <w:br/>
        <w:t xml:space="preserve">- **All exported plots** (paste into your report/blog/Medium)  </w:t>
        <w:br/>
        <w:t xml:space="preserve">  - [plots/correlation_heatmap.png](sandbox:/mnt/data/plots/correlation_heatmap.png)  </w:t>
        <w:br/>
        <w:t xml:space="preserve">  - [plots/hist_bmi.png](sandbox:/mnt/data/plots/hist_bmi.png)  </w:t>
        <w:br/>
        <w:t xml:space="preserve">  - [plots/hist_bp.png](sandbox:/mnt/data/plots/hist_bp.png)  </w:t>
        <w:br/>
        <w:t xml:space="preserve">  - [plots/hist_s1.png](sandbox:/mnt/data/plots/hist_s1.png)  </w:t>
        <w:br/>
        <w:t xml:space="preserve">  - [plots/hist_s5.png](sandbox:/mnt/data/plots/hist_s5.png)  </w:t>
        <w:br/>
        <w:t xml:space="preserve">  - [plots/model_comparison_rmse.png](sandbox:/mnt/data/plots/model_comparison_rmse.png)  </w:t>
        <w:br/>
        <w:t xml:space="preserve">  - [plots/rf_feature_importances.png](sandbox:/mnt/data/plots/rf_feature_importances.png)  </w:t>
        <w:br/>
        <w:t xml:space="preserve">  - [plots/target_distribution.png](sandbox:/mnt/data/plots/target_distribution.png)</w:t>
        <w:br/>
        <w:br/>
        <w:t xml:space="preserve">&gt; The Medium draft includes lines like:  </w:t>
        <w:br/>
        <w:t xml:space="preserve">&gt; **[Insert image: `target_distribution.png`]** — _short caption_  </w:t>
        <w:br/>
        <w:t>&gt; Just paste in the matching file from `plots/`.</w:t>
        <w:br/>
        <w:br/>
        <w:t>---</w:t>
        <w:br/>
        <w:br/>
        <w:t># Part 1 — Kaggle dataset suggestions (beginner → intermediate)</w:t>
        <w:br/>
        <w:t>Here are 5 great options, why they’re interesting, and what you can build:</w:t>
        <w:br/>
        <w:br/>
        <w:t xml:space="preserve">1) **Titanic — Machine Learning from Disaster**  </w:t>
        <w:br/>
        <w:t xml:space="preserve">   - *Why:* Classic starter classification with mixed numeric/categorical features; tons of public notebooks for inspiration.  </w:t>
        <w:br/>
        <w:t xml:space="preserve">   - *Build:* Logistic Regression, Random Forest/GBM; imputation + one-hot encoding; ROC/AUC, F1.</w:t>
        <w:br/>
        <w:br/>
        <w:t xml:space="preserve">2) **House Prices — Advanced Regression Techniques**  </w:t>
        <w:br/>
        <w:t xml:space="preserve">   - *Why:* Feature-rich tabular data that rewards careful preprocessing and regularization.  </w:t>
        <w:br/>
        <w:t xml:space="preserve">   - *Build:* Elastic Net, XGBoost/LightGBM, stacking; pipeline-based imputation/encoding; cross-validation.</w:t>
        <w:br/>
        <w:br/>
        <w:t xml:space="preserve">3) **Digit Recognizer (MNIST)**  </w:t>
        <w:br/>
        <w:t xml:space="preserve">   - *Why:* Painless intro to deep learning on images; quick to train, easy to visualize.  </w:t>
        <w:br/>
        <w:t xml:space="preserve">   - *Build:* CNNs in TensorFlow/PyTorch; augmentation; accuracy/F1 + confusion matrices.</w:t>
        <w:br/>
        <w:br/>
        <w:t xml:space="preserve">4) **Heart Disease UCI**  </w:t>
        <w:br/>
        <w:t xml:space="preserve">   - *Why:* Small but insightful medical dataset; very interpretable.  </w:t>
        <w:br/>
        <w:t xml:space="preserve">   - *Build:* Logistic Regression, tree ensembles; calibration, SHAP/feature importance; handle class imbalance.</w:t>
        <w:br/>
        <w:br/>
        <w:t xml:space="preserve">5) **IMDb / Sentiment Analysis**  </w:t>
        <w:br/>
        <w:t xml:space="preserve">   - *Why:* Text classification with real-world flavor; bridges traditional ML and modern deep learning.  </w:t>
        <w:br/>
        <w:t xml:space="preserve">   - *Build:* TF-IDF + linear models; LSTMs/Transformers; accuracy/F1 and error analysis.</w:t>
        <w:br/>
        <w:br/>
        <w:t>### My pick for this repo</w:t>
        <w:br/>
        <w:t xml:space="preserve">I chose **scikit-learn’s bundled Diabetes dataset** (regression) so everything runs **offline** and is 100% reproducible without Kaggle downloads. It’s perfect for an end-to-end assignment: clean numeric features, sensible modeling, and meaningful medical storytelling.  </w:t>
        <w:br/>
        <w:t>(If you want me to switch to one of the Kaggle datasets above, I can port this workflow easily.)</w:t>
        <w:br/>
        <w:br/>
        <w:t>---</w:t>
        <w:br/>
        <w:br/>
        <w:t># What’s inside the notebook (Assignment1.ipynb)</w:t>
        <w:br/>
        <w:t>- **Part 1:** The Kaggle suggestions above + my chosen dataset.</w:t>
        <w:br/>
        <w:t xml:space="preserve">- **Part 2 (EDA &amp; Preprocessing):**  </w:t>
        <w:br/>
        <w:t xml:space="preserve">  structure, summary stats, missing values table, distributions, correlation heatmap.</w:t>
        <w:br/>
        <w:t xml:space="preserve">- **Part 3 (Modeling):**  </w:t>
        <w:br/>
        <w:t xml:space="preserve">  Baseline **Linear Regression**, **RandomForestRegressor**, and **MLPRegressor** (neural-net style). Metrics: **MAE, RMSE, R²**.  </w:t>
        <w:br/>
        <w:t xml:space="preserve">  (Notebook also explains *why* each model fits the problem.)</w:t>
        <w:br/>
        <w:t xml:space="preserve">- **Part 4 (Insights &amp; Storytelling):**  </w:t>
        <w:br/>
        <w:t xml:space="preserve">  Clear takeaways in plain language.</w:t>
        <w:br/>
        <w:t xml:space="preserve">- **Part 5 (Medium Draft):**  </w:t>
        <w:br/>
        <w:t xml:space="preserve">  A polished article, plus exactly where to paste each plot.</w:t>
        <w:br/>
        <w:br/>
        <w:t>---</w:t>
        <w:br/>
        <w:br/>
        <w:t># Repo quickstart (from README)</w:t>
        <w:br/>
        <w:t xml:space="preserve">1) Create &amp; activate a Python 3.9+ environment  </w:t>
        <w:br/>
        <w:t>2) Install deps:</w:t>
        <w:br/>
        <w:t>```bash</w:t>
        <w:br/>
        <w:t>pip install -r requirements.txt</w:t>
        <w:br/>
        <w:t>```</w:t>
        <w:br/>
        <w:t>3) Open and run:</w:t>
        <w:br/>
        <w:t>```bash</w:t>
        <w:br/>
        <w:t>jupyter notebook Assignment1.ipynb</w:t>
        <w:br/>
        <w:t>```</w:t>
        <w:br/>
        <w:br/>
        <w:t>---</w:t>
        <w:br/>
        <w:br/>
        <w:t># Notes</w:t>
        <w:br/>
        <w:t>- I followed your “do it that way” brief (contents/structure) and included a crisp README + a genuinely readable Medium draft.</w:t>
        <w:br/>
        <w:t>- Want a Kaggle version (e.g., Titanic/House Prices/MNIST) next? I can swap in the dataset and tweak the preprocessing in the same notebook style.</w:t>
        <w:br/>
        <w:br/>
        <w:t>If you want me to tailor the tone (more academic, more playful) or add a gradient boosting model (XGBoost/LightGBM) + cross-validation, say the word and I’ll extend the notebook + draft accordingly.</w:t>
        <w:br/>
      </w:r>
    </w:p>
    <w:p>
      <w:r>
        <w:rPr>
          <w:b/>
        </w:rPr>
        <w:t xml:space="preserve">User: </w:t>
      </w:r>
      <w:r>
        <w:t>Also show me plots here in chat</w:t>
      </w:r>
    </w:p>
    <w:p>
      <w:r>
        <w:rPr>
          <w:b/>
        </w:rPr>
        <w:t xml:space="preserve">Assistant: </w:t>
      </w:r>
      <w:r>
        <w:t>Here are the plots inline! If you want any extra visuals (e.g., partial dependence plots, residuals, calibration, or SHAP), say the word and I’ll add them.</w:t>
      </w:r>
    </w:p>
    <w:p>
      <w:r>
        <w:drawing>
          <wp:inline xmlns:a="http://schemas.openxmlformats.org/drawingml/2006/main" xmlns:pic="http://schemas.openxmlformats.org/drawingml/2006/picture">
            <wp:extent cx="5486400" cy="3582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582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_bm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582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_b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5827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_s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5827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_s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6946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4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1145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comparison_rms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89613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f_feature_importan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6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User: </w:t>
      </w:r>
      <w:r>
        <w:t>What are the conclusions for this Data Science project?</w:t>
      </w:r>
    </w:p>
    <w:p>
      <w:r>
        <w:rPr>
          <w:b/>
        </w:rPr>
        <w:t xml:space="preserve">Assistant: </w:t>
      </w:r>
      <w:r>
        <w:t>Here’s the crisp wrap-up, both technical and plain-English.</w:t>
        <w:br/>
        <w:br/>
        <w:t>## TL;DR — Key Takeaways</w:t>
        <w:br/>
        <w:t>- **What we predicted:** a **diabetes disease-progression score** (regression) from 10 clinical features.</w:t>
        <w:br/>
        <w:t>- **Clean data:** no missing values; features are already standardized, which suits linear models.</w:t>
        <w:br/>
        <w:t xml:space="preserve">- **What matters most:** **BMI** is the strongest signal, followed by **serum marker s5** and **blood pressure (bp)**.  </w:t>
        <w:br/>
        <w:t xml:space="preserve">  (Random-Forest importances put them at the top; correlations tell the same story.)</w:t>
        <w:br/>
        <w:t>- **Best baseline:** a **scaled Linear Regression** actually beat the more complex models on this small tabular dataset.</w:t>
        <w:br/>
        <w:br/>
        <w:t>## Model results (test set)</w:t>
        <w:br/>
        <w:t xml:space="preserve">- **Linear Regression (scaled):** **RMSE ≈ 53.85**, **MAE ≈ 42.79**, **R² ≈ 0.453**  </w:t>
        <w:br/>
        <w:t xml:space="preserve">- **Random Forest:** RMSE ≈ 54.46, MAE ≈ 44.28, R² ≈ 0.440  </w:t>
        <w:br/>
        <w:t>- **MLPRegressor (64,32):** RMSE ≈ 60.47, MAE ≈ 48.16, R² ≈ 0.310</w:t>
        <w:br/>
        <w:br/>
        <w:t>### Why linear wins here</w:t>
        <w:br/>
        <w:t xml:space="preserve">- The dataset is **small (442 rows)**, numeric, and already **standardized**.  </w:t>
        <w:br/>
        <w:t xml:space="preserve">- Relationships are **fairly linear**; tree and neural models don’t gain much without more data/feature engineering.  </w:t>
        <w:br/>
        <w:t>- Simpler model ⇒ lower variance and better generalization in this setting.</w:t>
        <w:br/>
        <w:br/>
        <w:t>## Interpreting the story (non-technical)</w:t>
        <w:br/>
        <w:t>Think of the prediction as a recipe:</w:t>
        <w:br/>
        <w:t xml:space="preserve">- The **main ingredient is BMI** — higher BMI tends to go with worse progression scores.  </w:t>
        <w:br/>
        <w:t xml:space="preserve">- **Blood pressure** and **a lipid-related serum measure (s5)** add flavor.  </w:t>
        <w:br/>
        <w:t>- With just these routine measurements, the model explains **about 45%** of the variation; the rest likely needs richer clinical context (more labs, lifestyle, meds, time-series).</w:t>
        <w:br/>
        <w:br/>
        <w:t>## Limitations</w:t>
        <w:br/>
        <w:t xml:space="preserve">- **Small sample size** and limited feature set (some serum features are anonymized as s1–s6), which **caps performance** and interpretability.  </w:t>
        <w:br/>
        <w:t>- No longitudinal information (one snapshot), no treatment data, and no demographic/social determinants beyond “sex.”</w:t>
        <w:br/>
        <w:br/>
        <w:t>## What I’d do next (impactful upgrades)</w:t>
        <w:br/>
        <w:t xml:space="preserve">1) **Regularized linear models** (Ridge/Lasso/ElasticNet) with **k-fold CV** — likely a small, reliable boost.  </w:t>
        <w:br/>
        <w:t xml:space="preserve">2) **Gradient boosting** (XGBoost/LightGBM/CatBoost) with careful tuning — often the tabular SOTA.  </w:t>
        <w:br/>
        <w:t xml:space="preserve">3) **Feature engineering:** interactions (e.g., BMI×bp), non-linear transforms, and domain-guided ratios.  </w:t>
        <w:br/>
        <w:t xml:space="preserve">4) **Diagnostics &amp; explainability:** residual plots, **partial-dependence**/**SHAP** to sanity-check clinical plausibility.  </w:t>
        <w:br/>
        <w:t xml:space="preserve">5) **Richer data:** add longitudinal vitals/labs, medications, comorbidities; consider fairness breakdowns across subgroups.  </w:t>
        <w:br/>
        <w:t>6) **Uncertainty**: prediction intervals or quantile regression for risk-aware decisions.</w:t>
        <w:br/>
        <w:br/>
        <w:t>## One-liner conclusion</w:t>
        <w:br/>
        <w:t>&gt; With this small, clean clinical dataset, **simple beats fancy**: a scaled linear model explains ~45% of disease-progression variance, led by **BMI**, **s5**, and **blood pressure** — and the biggest gains now will come from **better features and cross-validated tuning**, not just bigger models.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